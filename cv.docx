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58824" cy="1618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sdagwerg | qegqeg | </w:t>
      </w:r>
    </w:p>
    <w:p>
      <w:pPr>
        <w:pStyle w:val="Heading1"/>
      </w:pPr>
      <w:r>
        <w:t>About me</w:t>
      </w:r>
    </w:p>
    <w:p>
      <w:r>
        <w:t>rqgqgqgeqg</w:t>
      </w:r>
    </w:p>
    <w:p>
      <w:pPr>
        <w:pStyle w:val="Heading1"/>
      </w:pPr>
      <w:r>
        <w:t>working experience</w:t>
      </w:r>
    </w:p>
    <w:p>
      <w:r>
        <w:rPr>
          <w:b/>
        </w:rPr>
        <w:t>gjacjaf</w:t>
      </w:r>
      <w:r>
        <w:rPr>
          <w:i/>
        </w:rPr>
        <w:t>hagfjbajf-vhvjavja</w:t>
        <w:br/>
      </w:r>
      <w:r>
        <w:t>vgahvjhav</w:t>
      </w:r>
    </w:p>
    <w:p>
      <w:r>
        <w:t>ytfhagdjqagdu</w:t>
      </w:r>
      <w:r>
        <w:t>jagdjqgdjqgfd</w:t>
      </w:r>
      <w:r>
        <w:t>ajvfjqjfgqj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